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B1" w:rsidRPr="001A1503" w:rsidRDefault="001A1503" w:rsidP="001A1503">
      <w:pPr>
        <w:jc w:val="center"/>
        <w:rPr>
          <w:lang w:val="ru-RU"/>
        </w:rPr>
      </w:pPr>
      <w:r w:rsidRPr="001A1503">
        <w:rPr>
          <w:lang w:val="ru-RU"/>
        </w:rPr>
        <w:t>МИНОБРНАУКИ РОССИИ</w:t>
      </w:r>
    </w:p>
    <w:p w:rsidR="005B24B1" w:rsidRPr="001A1503" w:rsidRDefault="001A1503" w:rsidP="001A1503">
      <w:pPr>
        <w:jc w:val="center"/>
        <w:rPr>
          <w:lang w:val="ru-RU"/>
        </w:rPr>
      </w:pPr>
      <w:r w:rsidRPr="001A1503">
        <w:rPr>
          <w:lang w:val="ru-RU"/>
        </w:rPr>
        <w:t>Санкт-Петербургский государственный</w:t>
      </w:r>
      <w:r w:rsidRPr="001A1503">
        <w:rPr>
          <w:lang w:val="ru-RU"/>
        </w:rPr>
        <w:br/>
        <w:t xml:space="preserve">электротехнический </w:t>
      </w:r>
      <w:proofErr w:type="gramStart"/>
      <w:r w:rsidRPr="001A1503">
        <w:rPr>
          <w:lang w:val="ru-RU"/>
        </w:rPr>
        <w:t>университет</w:t>
      </w:r>
      <w:r w:rsidRPr="001A1503">
        <w:rPr>
          <w:lang w:val="ru-RU"/>
        </w:rPr>
        <w:br/>
        <w:t>«</w:t>
      </w:r>
      <w:proofErr w:type="gramEnd"/>
      <w:r w:rsidRPr="001A1503">
        <w:rPr>
          <w:lang w:val="ru-RU"/>
        </w:rPr>
        <w:t>ЛЭТИ» им. В.И. Ульянова (Ленина)</w:t>
      </w:r>
    </w:p>
    <w:p w:rsidR="005B24B1" w:rsidRPr="001A1503" w:rsidRDefault="001A1503" w:rsidP="001A1503">
      <w:pPr>
        <w:jc w:val="center"/>
        <w:rPr>
          <w:lang w:val="ru-RU"/>
        </w:rPr>
      </w:pPr>
      <w:r w:rsidRPr="001A1503">
        <w:rPr>
          <w:lang w:val="ru-RU"/>
        </w:rPr>
        <w:t>Кафедра МО ЭВМ</w:t>
      </w:r>
    </w:p>
    <w:p w:rsidR="005B24B1" w:rsidRPr="001A1503" w:rsidRDefault="001A1503" w:rsidP="001A1503">
      <w:pPr>
        <w:jc w:val="center"/>
        <w:rPr>
          <w:lang w:val="ru-RU"/>
        </w:rPr>
      </w:pPr>
      <w:r w:rsidRPr="001A1503">
        <w:rPr>
          <w:lang w:val="ru-RU"/>
        </w:rPr>
        <w:br/>
      </w:r>
      <w:r w:rsidRPr="001A1503">
        <w:rPr>
          <w:lang w:val="ru-RU"/>
        </w:rPr>
        <w:br/>
      </w:r>
      <w:r w:rsidRPr="001A1503">
        <w:rPr>
          <w:lang w:val="ru-RU"/>
        </w:rPr>
        <w:br/>
        <w:t>ОТЧЁТ</w:t>
      </w:r>
      <w:r w:rsidRPr="001A1503">
        <w:rPr>
          <w:lang w:val="ru-RU"/>
        </w:rPr>
        <w:br/>
        <w:t xml:space="preserve">по лабораторной работе №1 (Вар. </w:t>
      </w:r>
      <w:r>
        <w:t>XX</w:t>
      </w:r>
      <w:proofErr w:type="gramStart"/>
      <w:r w:rsidRPr="001A1503">
        <w:rPr>
          <w:lang w:val="ru-RU"/>
        </w:rPr>
        <w:t>)</w:t>
      </w:r>
      <w:proofErr w:type="gramEnd"/>
      <w:r w:rsidRPr="001A1503">
        <w:rPr>
          <w:lang w:val="ru-RU"/>
        </w:rPr>
        <w:br/>
        <w:t>по дисциплине «Построение и анализ алгоритмов»</w:t>
      </w:r>
      <w:r w:rsidRPr="001A1503">
        <w:rPr>
          <w:lang w:val="ru-RU"/>
        </w:rPr>
        <w:br/>
      </w:r>
      <w:r w:rsidRPr="001A1503">
        <w:rPr>
          <w:lang w:val="ru-RU"/>
        </w:rPr>
        <w:br/>
        <w:t xml:space="preserve">Тема: Поиск подстроки с </w:t>
      </w:r>
      <w:r w:rsidRPr="001A1503">
        <w:rPr>
          <w:lang w:val="ru-RU"/>
        </w:rPr>
        <w:t>использованием алгоритма Кнута-Морриса-</w:t>
      </w:r>
      <w:proofErr w:type="spellStart"/>
      <w:r w:rsidRPr="001A1503">
        <w:rPr>
          <w:lang w:val="ru-RU"/>
        </w:rPr>
        <w:t>Пратта</w:t>
      </w:r>
      <w:proofErr w:type="spellEnd"/>
      <w:r w:rsidRPr="001A1503">
        <w:rPr>
          <w:lang w:val="ru-RU"/>
        </w:rPr>
        <w:t xml:space="preserve"> (</w:t>
      </w:r>
      <w:r>
        <w:t>KMP</w:t>
      </w:r>
      <w:r w:rsidRPr="001A1503">
        <w:rPr>
          <w:lang w:val="ru-RU"/>
        </w:rPr>
        <w:t>)</w:t>
      </w:r>
    </w:p>
    <w:p w:rsidR="005B24B1" w:rsidRPr="001A1503" w:rsidRDefault="001A1503" w:rsidP="001A1503">
      <w:pPr>
        <w:jc w:val="right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>Студентка гр. 3388</w:t>
      </w:r>
      <w:r>
        <w:rPr>
          <w:lang w:val="ru-RU"/>
        </w:rPr>
        <w:br/>
        <w:t>Глебова В.С</w:t>
      </w:r>
      <w:r w:rsidRPr="001A1503">
        <w:rPr>
          <w:lang w:val="ru-RU"/>
        </w:rPr>
        <w:br/>
      </w:r>
      <w:r w:rsidRPr="001A1503">
        <w:rPr>
          <w:lang w:val="ru-RU"/>
        </w:rPr>
        <w:br/>
        <w:t>Преподаватель</w:t>
      </w:r>
      <w:r w:rsidRPr="001A1503">
        <w:rPr>
          <w:lang w:val="ru-RU"/>
        </w:rPr>
        <w:br/>
      </w:r>
      <w:proofErr w:type="spellStart"/>
      <w:r w:rsidRPr="001A1503">
        <w:rPr>
          <w:lang w:val="ru-RU"/>
        </w:rPr>
        <w:t>Жангиров</w:t>
      </w:r>
      <w:proofErr w:type="spellEnd"/>
      <w:r w:rsidRPr="001A1503">
        <w:rPr>
          <w:lang w:val="ru-RU"/>
        </w:rPr>
        <w:t xml:space="preserve"> Т.Р.</w:t>
      </w:r>
    </w:p>
    <w:p w:rsidR="005B24B1" w:rsidRPr="001A1503" w:rsidRDefault="001A1503" w:rsidP="001A1503">
      <w:pPr>
        <w:jc w:val="center"/>
        <w:rPr>
          <w:lang w:val="ru-RU"/>
        </w:rPr>
      </w:pPr>
      <w:r w:rsidRPr="001A1503">
        <w:rPr>
          <w:lang w:val="ru-RU"/>
        </w:rPr>
        <w:br/>
      </w:r>
      <w:r w:rsidRPr="001A1503">
        <w:rPr>
          <w:lang w:val="ru-RU"/>
        </w:rPr>
        <w:br/>
        <w:t>Санкт-Петербург</w:t>
      </w:r>
      <w:r w:rsidRPr="001A1503">
        <w:rPr>
          <w:lang w:val="ru-RU"/>
        </w:rPr>
        <w:br/>
        <w:t>2025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br w:type="page"/>
      </w:r>
    </w:p>
    <w:p w:rsidR="005B24B1" w:rsidRPr="001A1503" w:rsidRDefault="001A1503">
      <w:pPr>
        <w:rPr>
          <w:b/>
          <w:lang w:val="ru-RU"/>
        </w:rPr>
      </w:pPr>
      <w:r w:rsidRPr="001A1503">
        <w:rPr>
          <w:b/>
          <w:lang w:val="ru-RU"/>
        </w:rPr>
        <w:lastRenderedPageBreak/>
        <w:t>Задание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 xml:space="preserve">Реализовать алгоритм КМП и применить его для определения минимального циклического сдвига строки </w:t>
      </w:r>
      <w:r>
        <w:t>A</w:t>
      </w:r>
      <w:r w:rsidRPr="001A1503">
        <w:rPr>
          <w:lang w:val="ru-RU"/>
        </w:rPr>
        <w:t>, при которо</w:t>
      </w:r>
      <w:r w:rsidRPr="001A1503">
        <w:rPr>
          <w:lang w:val="ru-RU"/>
        </w:rPr>
        <w:t xml:space="preserve">м она становится равна строке </w:t>
      </w:r>
      <w:r>
        <w:t>B</w:t>
      </w:r>
      <w:r w:rsidRPr="001A1503">
        <w:rPr>
          <w:lang w:val="ru-RU"/>
        </w:rPr>
        <w:t>.</w:t>
      </w:r>
      <w:r w:rsidRPr="001A1503">
        <w:rPr>
          <w:lang w:val="ru-RU"/>
        </w:rPr>
        <w:br/>
      </w:r>
      <w:r w:rsidRPr="001A1503">
        <w:rPr>
          <w:lang w:val="ru-RU"/>
        </w:rPr>
        <w:br/>
        <w:t xml:space="preserve">Входные данные: строки </w:t>
      </w:r>
      <w:r>
        <w:t>A</w:t>
      </w:r>
      <w:r w:rsidRPr="001A1503">
        <w:rPr>
          <w:lang w:val="ru-RU"/>
        </w:rPr>
        <w:t xml:space="preserve"> и </w:t>
      </w:r>
      <w:r>
        <w:t>B</w:t>
      </w:r>
      <w:r w:rsidRPr="001A1503">
        <w:rPr>
          <w:lang w:val="ru-RU"/>
        </w:rPr>
        <w:t xml:space="preserve"> одинаковой длины.</w:t>
      </w:r>
      <w:r w:rsidRPr="001A1503">
        <w:rPr>
          <w:lang w:val="ru-RU"/>
        </w:rPr>
        <w:br/>
        <w:t>Выход: смещение или -1.</w:t>
      </w:r>
      <w:bookmarkStart w:id="0" w:name="_GoBack"/>
      <w:bookmarkEnd w:id="0"/>
      <w:r>
        <w:rPr>
          <w:lang w:val="ru-RU"/>
        </w:rPr>
        <w:br w:type="page"/>
      </w:r>
    </w:p>
    <w:p w:rsidR="005B24B1" w:rsidRPr="001A1503" w:rsidRDefault="001A1503">
      <w:pPr>
        <w:rPr>
          <w:b/>
          <w:lang w:val="ru-RU"/>
        </w:rPr>
      </w:pPr>
      <w:r w:rsidRPr="001A1503">
        <w:rPr>
          <w:b/>
          <w:lang w:val="ru-RU"/>
        </w:rPr>
        <w:lastRenderedPageBreak/>
        <w:t>Описание алгоритма КМП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>КМП (Кнут-Моррис-</w:t>
      </w:r>
      <w:proofErr w:type="spellStart"/>
      <w:r w:rsidRPr="001A1503">
        <w:rPr>
          <w:lang w:val="ru-RU"/>
        </w:rPr>
        <w:t>Пратт</w:t>
      </w:r>
      <w:proofErr w:type="spellEnd"/>
      <w:r w:rsidRPr="001A1503">
        <w:rPr>
          <w:lang w:val="ru-RU"/>
        </w:rPr>
        <w:t xml:space="preserve">) — алгоритм для поиска подстроки в строке за время </w:t>
      </w:r>
      <w:proofErr w:type="gramStart"/>
      <w:r>
        <w:t>O</w:t>
      </w:r>
      <w:r w:rsidRPr="001A1503">
        <w:rPr>
          <w:lang w:val="ru-RU"/>
        </w:rPr>
        <w:t>(</w:t>
      </w:r>
      <w:proofErr w:type="gramEnd"/>
      <w:r>
        <w:t>n</w:t>
      </w:r>
      <w:r w:rsidRPr="001A1503">
        <w:rPr>
          <w:lang w:val="ru-RU"/>
        </w:rPr>
        <w:t xml:space="preserve"> + </w:t>
      </w:r>
      <w:r>
        <w:t>m</w:t>
      </w:r>
      <w:r w:rsidRPr="001A1503">
        <w:rPr>
          <w:lang w:val="ru-RU"/>
        </w:rPr>
        <w:t>).</w:t>
      </w:r>
      <w:r w:rsidRPr="001A1503">
        <w:rPr>
          <w:lang w:val="ru-RU"/>
        </w:rPr>
        <w:br/>
        <w:t>Он состоит из двух частей: построения префик</w:t>
      </w:r>
      <w:r w:rsidRPr="001A1503">
        <w:rPr>
          <w:lang w:val="ru-RU"/>
        </w:rPr>
        <w:t>с-функции и основного поиска.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>Построение префикс-функции (</w:t>
      </w:r>
      <w:r>
        <w:t>LPS</w:t>
      </w:r>
      <w:r w:rsidRPr="001A1503">
        <w:rPr>
          <w:lang w:val="ru-RU"/>
        </w:rPr>
        <w:t>-массив)</w:t>
      </w:r>
    </w:p>
    <w:p w:rsidR="005B24B1" w:rsidRPr="001A1503" w:rsidRDefault="001A1503">
      <w:pPr>
        <w:rPr>
          <w:lang w:val="ru-RU"/>
        </w:rPr>
      </w:pPr>
      <w:r>
        <w:t>```python</w:t>
      </w:r>
      <w:r>
        <w:br/>
        <w:t>lps = [0] * len(pattern)</w:t>
      </w:r>
      <w:r>
        <w:br/>
        <w:t>length = 0</w:t>
      </w:r>
      <w:r>
        <w:br/>
        <w:t>for i in range(1, len(pattern)):</w:t>
      </w:r>
      <w:r>
        <w:br/>
        <w:t xml:space="preserve">    if pattern[i] == pattern[length]:</w:t>
      </w:r>
      <w:r>
        <w:br/>
        <w:t xml:space="preserve">        length += 1</w:t>
      </w:r>
      <w:r>
        <w:br/>
        <w:t xml:space="preserve">        lps[i] = length</w:t>
      </w:r>
      <w:r>
        <w:br/>
        <w:t xml:space="preserve">    else:</w:t>
      </w:r>
      <w:r>
        <w:br/>
        <w:t xml:space="preserve">  </w:t>
      </w:r>
      <w:r>
        <w:t xml:space="preserve">      if length != </w:t>
      </w:r>
      <w:r w:rsidRPr="001A1503">
        <w:rPr>
          <w:lang w:val="ru-RU"/>
        </w:rPr>
        <w:t>0:</w:t>
      </w:r>
      <w:r w:rsidRPr="001A1503">
        <w:rPr>
          <w:lang w:val="ru-RU"/>
        </w:rPr>
        <w:br/>
        <w:t xml:space="preserve">            </w:t>
      </w:r>
      <w:r>
        <w:t>length</w:t>
      </w:r>
      <w:r w:rsidRPr="001A1503">
        <w:rPr>
          <w:lang w:val="ru-RU"/>
        </w:rPr>
        <w:t xml:space="preserve"> = </w:t>
      </w:r>
      <w:proofErr w:type="spellStart"/>
      <w:r>
        <w:t>lps</w:t>
      </w:r>
      <w:proofErr w:type="spellEnd"/>
      <w:r w:rsidRPr="001A1503">
        <w:rPr>
          <w:lang w:val="ru-RU"/>
        </w:rPr>
        <w:t>[</w:t>
      </w:r>
      <w:r>
        <w:t>length</w:t>
      </w:r>
      <w:r w:rsidRPr="001A1503">
        <w:rPr>
          <w:lang w:val="ru-RU"/>
        </w:rPr>
        <w:t xml:space="preserve"> - 1]</w:t>
      </w:r>
      <w:r w:rsidRPr="001A1503">
        <w:rPr>
          <w:lang w:val="ru-RU"/>
        </w:rPr>
        <w:br/>
        <w:t xml:space="preserve">        </w:t>
      </w:r>
      <w:r>
        <w:t>else</w:t>
      </w:r>
      <w:r w:rsidRPr="001A1503">
        <w:rPr>
          <w:lang w:val="ru-RU"/>
        </w:rPr>
        <w:t>:</w:t>
      </w:r>
      <w:r w:rsidRPr="001A1503">
        <w:rPr>
          <w:lang w:val="ru-RU"/>
        </w:rPr>
        <w:br/>
        <w:t xml:space="preserve">            </w:t>
      </w:r>
      <w:proofErr w:type="spellStart"/>
      <w:r>
        <w:t>lps</w:t>
      </w:r>
      <w:proofErr w:type="spellEnd"/>
      <w:r w:rsidRPr="001A1503">
        <w:rPr>
          <w:lang w:val="ru-RU"/>
        </w:rPr>
        <w:t>[</w:t>
      </w:r>
      <w:proofErr w:type="spellStart"/>
      <w:r>
        <w:t>i</w:t>
      </w:r>
      <w:proofErr w:type="spellEnd"/>
      <w:r>
        <w:rPr>
          <w:lang w:val="ru-RU"/>
        </w:rPr>
        <w:t>] = 0</w:t>
      </w:r>
      <w:r>
        <w:rPr>
          <w:lang w:val="ru-RU"/>
        </w:rPr>
        <w:br/>
        <w:t>```</w:t>
      </w:r>
      <w:r>
        <w:rPr>
          <w:lang w:val="ru-RU"/>
        </w:rPr>
        <w:br/>
        <w:t>Пояснение:</w:t>
      </w:r>
      <w:r w:rsidRPr="001A1503">
        <w:rPr>
          <w:lang w:val="ru-RU"/>
        </w:rPr>
        <w:br/>
      </w:r>
      <w:r>
        <w:t>LPS</w:t>
      </w:r>
      <w:r w:rsidRPr="001A1503">
        <w:rPr>
          <w:lang w:val="ru-RU"/>
        </w:rPr>
        <w:t xml:space="preserve"> (</w:t>
      </w:r>
      <w:r>
        <w:t>Longest</w:t>
      </w:r>
      <w:r w:rsidRPr="001A1503">
        <w:rPr>
          <w:lang w:val="ru-RU"/>
        </w:rPr>
        <w:t xml:space="preserve"> </w:t>
      </w:r>
      <w:r>
        <w:t>Prefix</w:t>
      </w:r>
      <w:r w:rsidRPr="001A1503">
        <w:rPr>
          <w:lang w:val="ru-RU"/>
        </w:rPr>
        <w:t xml:space="preserve"> </w:t>
      </w:r>
      <w:r>
        <w:t>Suffix</w:t>
      </w:r>
      <w:r w:rsidRPr="001A1503">
        <w:rPr>
          <w:lang w:val="ru-RU"/>
        </w:rPr>
        <w:t xml:space="preserve">) показывает, какую часть строки можно </w:t>
      </w:r>
      <w:proofErr w:type="spellStart"/>
      <w:r w:rsidRPr="001A1503">
        <w:rPr>
          <w:lang w:val="ru-RU"/>
        </w:rPr>
        <w:t>переиспользовать</w:t>
      </w:r>
      <w:proofErr w:type="spellEnd"/>
      <w:r w:rsidRPr="001A1503">
        <w:rPr>
          <w:lang w:val="ru-RU"/>
        </w:rPr>
        <w:t xml:space="preserve"> при неудачном сравнении.</w:t>
      </w:r>
      <w:r w:rsidRPr="001A1503">
        <w:rPr>
          <w:lang w:val="ru-RU"/>
        </w:rPr>
        <w:br/>
        <w:t>Например, если первые 3 символа ша</w:t>
      </w:r>
      <w:r w:rsidRPr="001A1503">
        <w:rPr>
          <w:lang w:val="ru-RU"/>
        </w:rPr>
        <w:t xml:space="preserve">блона совпали, а 4-й не совпал, мы не начинаем сравнение с начала, а переходим к позиции, указанной в </w:t>
      </w:r>
      <w:r>
        <w:t>LPS</w:t>
      </w:r>
      <w:r w:rsidRPr="001A1503">
        <w:rPr>
          <w:lang w:val="ru-RU"/>
        </w:rPr>
        <w:t>.</w:t>
      </w:r>
    </w:p>
    <w:p w:rsidR="001A1503" w:rsidRDefault="001A1503">
      <w:pPr>
        <w:rPr>
          <w:lang w:val="ru-RU"/>
        </w:rPr>
      </w:pPr>
      <w:r>
        <w:rPr>
          <w:lang w:val="ru-RU"/>
        </w:rPr>
        <w:br w:type="page"/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lastRenderedPageBreak/>
        <w:t xml:space="preserve">Основной цикл поиска </w:t>
      </w:r>
      <w:r>
        <w:t>KMP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>```</w:t>
      </w:r>
      <w:r>
        <w:t>python</w:t>
      </w:r>
      <w:r w:rsidRPr="001A1503">
        <w:rPr>
          <w:lang w:val="ru-RU"/>
        </w:rPr>
        <w:br/>
      </w:r>
      <w:r>
        <w:t>while</w:t>
      </w:r>
      <w:r w:rsidRPr="001A1503">
        <w:rPr>
          <w:lang w:val="ru-RU"/>
        </w:rPr>
        <w:t xml:space="preserve"> </w:t>
      </w:r>
      <w:proofErr w:type="spellStart"/>
      <w:r>
        <w:t>i</w:t>
      </w:r>
      <w:proofErr w:type="spellEnd"/>
      <w:r w:rsidRPr="001A1503">
        <w:rPr>
          <w:lang w:val="ru-RU"/>
        </w:rPr>
        <w:t xml:space="preserve"> &lt; </w:t>
      </w:r>
      <w:proofErr w:type="spellStart"/>
      <w:r>
        <w:t>len</w:t>
      </w:r>
      <w:proofErr w:type="spellEnd"/>
      <w:r w:rsidRPr="001A1503">
        <w:rPr>
          <w:lang w:val="ru-RU"/>
        </w:rPr>
        <w:t>(</w:t>
      </w:r>
      <w:r>
        <w:t>text</w:t>
      </w:r>
      <w:r w:rsidRPr="001A1503">
        <w:rPr>
          <w:lang w:val="ru-RU"/>
        </w:rPr>
        <w:t>):</w:t>
      </w:r>
      <w:r w:rsidRPr="001A1503">
        <w:rPr>
          <w:lang w:val="ru-RU"/>
        </w:rPr>
        <w:br/>
        <w:t xml:space="preserve">    </w:t>
      </w:r>
      <w:r>
        <w:t>if</w:t>
      </w:r>
      <w:r w:rsidRPr="001A1503">
        <w:rPr>
          <w:lang w:val="ru-RU"/>
        </w:rPr>
        <w:t xml:space="preserve"> </w:t>
      </w:r>
      <w:r>
        <w:t>pattern</w:t>
      </w:r>
      <w:r w:rsidRPr="001A1503">
        <w:rPr>
          <w:lang w:val="ru-RU"/>
        </w:rPr>
        <w:t>[</w:t>
      </w:r>
      <w:r>
        <w:t>j</w:t>
      </w:r>
      <w:r w:rsidRPr="001A1503">
        <w:rPr>
          <w:lang w:val="ru-RU"/>
        </w:rPr>
        <w:t xml:space="preserve">] == </w:t>
      </w:r>
      <w:r>
        <w:t>text</w:t>
      </w:r>
      <w:r w:rsidRPr="001A1503">
        <w:rPr>
          <w:lang w:val="ru-RU"/>
        </w:rPr>
        <w:t>[</w:t>
      </w:r>
      <w:proofErr w:type="spellStart"/>
      <w:r>
        <w:t>i</w:t>
      </w:r>
      <w:proofErr w:type="spellEnd"/>
      <w:r w:rsidRPr="001A1503">
        <w:rPr>
          <w:lang w:val="ru-RU"/>
        </w:rPr>
        <w:t>]:</w:t>
      </w:r>
      <w:r w:rsidRPr="001A1503">
        <w:rPr>
          <w:lang w:val="ru-RU"/>
        </w:rPr>
        <w:br/>
        <w:t xml:space="preserve">        </w:t>
      </w:r>
      <w:proofErr w:type="spellStart"/>
      <w:r>
        <w:t>i</w:t>
      </w:r>
      <w:proofErr w:type="spellEnd"/>
      <w:r w:rsidRPr="001A1503">
        <w:rPr>
          <w:lang w:val="ru-RU"/>
        </w:rPr>
        <w:t xml:space="preserve"> += 1</w:t>
      </w:r>
      <w:r w:rsidRPr="001A1503">
        <w:rPr>
          <w:lang w:val="ru-RU"/>
        </w:rPr>
        <w:br/>
        <w:t xml:space="preserve">        </w:t>
      </w:r>
      <w:r>
        <w:t>j</w:t>
      </w:r>
      <w:r w:rsidRPr="001A1503">
        <w:rPr>
          <w:lang w:val="ru-RU"/>
        </w:rPr>
        <w:t xml:space="preserve"> += 1</w:t>
      </w:r>
      <w:r w:rsidRPr="001A1503">
        <w:rPr>
          <w:lang w:val="ru-RU"/>
        </w:rPr>
        <w:br/>
        <w:t xml:space="preserve">        </w:t>
      </w:r>
      <w:r>
        <w:t>if</w:t>
      </w:r>
      <w:r w:rsidRPr="001A1503">
        <w:rPr>
          <w:lang w:val="ru-RU"/>
        </w:rPr>
        <w:t xml:space="preserve"> </w:t>
      </w:r>
      <w:r>
        <w:t>j</w:t>
      </w:r>
      <w:r w:rsidRPr="001A1503">
        <w:rPr>
          <w:lang w:val="ru-RU"/>
        </w:rPr>
        <w:t xml:space="preserve"> == </w:t>
      </w:r>
      <w:proofErr w:type="spellStart"/>
      <w:r>
        <w:t>len</w:t>
      </w:r>
      <w:proofErr w:type="spellEnd"/>
      <w:r w:rsidRPr="001A1503">
        <w:rPr>
          <w:lang w:val="ru-RU"/>
        </w:rPr>
        <w:t>(</w:t>
      </w:r>
      <w:r>
        <w:t>pattern</w:t>
      </w:r>
      <w:r w:rsidRPr="001A1503">
        <w:rPr>
          <w:lang w:val="ru-RU"/>
        </w:rPr>
        <w:t>):</w:t>
      </w:r>
      <w:r w:rsidRPr="001A1503">
        <w:rPr>
          <w:lang w:val="ru-RU"/>
        </w:rPr>
        <w:br/>
        <w:t xml:space="preserve">            </w:t>
      </w:r>
      <w:r>
        <w:t>return</w:t>
      </w:r>
      <w:r w:rsidRPr="001A1503">
        <w:rPr>
          <w:lang w:val="ru-RU"/>
        </w:rPr>
        <w:t xml:space="preserve"> </w:t>
      </w:r>
      <w:proofErr w:type="spellStart"/>
      <w:r>
        <w:t>i</w:t>
      </w:r>
      <w:proofErr w:type="spellEnd"/>
      <w:r w:rsidRPr="001A1503">
        <w:rPr>
          <w:lang w:val="ru-RU"/>
        </w:rPr>
        <w:t xml:space="preserve"> - </w:t>
      </w:r>
      <w:r>
        <w:t>j</w:t>
      </w:r>
      <w:r w:rsidRPr="001A1503">
        <w:rPr>
          <w:lang w:val="ru-RU"/>
        </w:rPr>
        <w:br/>
        <w:t xml:space="preserve">    </w:t>
      </w:r>
      <w:r>
        <w:t>else</w:t>
      </w:r>
      <w:r w:rsidRPr="001A1503">
        <w:rPr>
          <w:lang w:val="ru-RU"/>
        </w:rPr>
        <w:t>:</w:t>
      </w:r>
      <w:r w:rsidRPr="001A1503">
        <w:rPr>
          <w:lang w:val="ru-RU"/>
        </w:rPr>
        <w:br/>
        <w:t xml:space="preserve">        </w:t>
      </w:r>
      <w:r>
        <w:t>if</w:t>
      </w:r>
      <w:r w:rsidRPr="001A1503">
        <w:rPr>
          <w:lang w:val="ru-RU"/>
        </w:rPr>
        <w:t xml:space="preserve"> </w:t>
      </w:r>
      <w:r>
        <w:t>j</w:t>
      </w:r>
      <w:r w:rsidRPr="001A1503">
        <w:rPr>
          <w:lang w:val="ru-RU"/>
        </w:rPr>
        <w:t xml:space="preserve"> != 0:</w:t>
      </w:r>
      <w:r w:rsidRPr="001A1503">
        <w:rPr>
          <w:lang w:val="ru-RU"/>
        </w:rPr>
        <w:br/>
        <w:t xml:space="preserve">            </w:t>
      </w:r>
      <w:r>
        <w:t>j</w:t>
      </w:r>
      <w:r w:rsidRPr="001A1503">
        <w:rPr>
          <w:lang w:val="ru-RU"/>
        </w:rPr>
        <w:t xml:space="preserve"> = </w:t>
      </w:r>
      <w:proofErr w:type="spellStart"/>
      <w:r>
        <w:t>lps</w:t>
      </w:r>
      <w:proofErr w:type="spellEnd"/>
      <w:r w:rsidRPr="001A1503">
        <w:rPr>
          <w:lang w:val="ru-RU"/>
        </w:rPr>
        <w:t>[</w:t>
      </w:r>
      <w:r>
        <w:t>j</w:t>
      </w:r>
      <w:r w:rsidRPr="001A1503">
        <w:rPr>
          <w:lang w:val="ru-RU"/>
        </w:rPr>
        <w:t xml:space="preserve"> - 1]</w:t>
      </w:r>
      <w:r w:rsidRPr="001A1503">
        <w:rPr>
          <w:lang w:val="ru-RU"/>
        </w:rPr>
        <w:br/>
        <w:t xml:space="preserve">        </w:t>
      </w:r>
      <w:r>
        <w:t>else</w:t>
      </w:r>
      <w:r w:rsidRPr="001A1503">
        <w:rPr>
          <w:lang w:val="ru-RU"/>
        </w:rPr>
        <w:t>:</w:t>
      </w:r>
      <w:r w:rsidRPr="001A1503">
        <w:rPr>
          <w:lang w:val="ru-RU"/>
        </w:rPr>
        <w:br/>
        <w:t xml:space="preserve">            </w:t>
      </w:r>
      <w:proofErr w:type="spellStart"/>
      <w:r>
        <w:t>i</w:t>
      </w:r>
      <w:proofErr w:type="spellEnd"/>
      <w:r>
        <w:rPr>
          <w:lang w:val="ru-RU"/>
        </w:rPr>
        <w:t xml:space="preserve"> += 1</w:t>
      </w:r>
      <w:r>
        <w:rPr>
          <w:lang w:val="ru-RU"/>
        </w:rPr>
        <w:br/>
        <w:t>```</w:t>
      </w:r>
      <w:r>
        <w:rPr>
          <w:lang w:val="ru-RU"/>
        </w:rPr>
        <w:br/>
      </w:r>
      <w:r w:rsidRPr="001A1503">
        <w:rPr>
          <w:lang w:val="ru-RU"/>
        </w:rPr>
        <w:t>Пояснение:</w:t>
      </w:r>
      <w:r w:rsidRPr="001A1503">
        <w:rPr>
          <w:lang w:val="ru-RU"/>
        </w:rPr>
        <w:br/>
        <w:t xml:space="preserve">Когда символы совпадают, индексы </w:t>
      </w:r>
      <w:proofErr w:type="spellStart"/>
      <w:r>
        <w:t>i</w:t>
      </w:r>
      <w:proofErr w:type="spellEnd"/>
      <w:r w:rsidRPr="001A1503">
        <w:rPr>
          <w:lang w:val="ru-RU"/>
        </w:rPr>
        <w:t xml:space="preserve"> и </w:t>
      </w:r>
      <w:r>
        <w:t>j</w:t>
      </w:r>
      <w:r w:rsidRPr="001A1503">
        <w:rPr>
          <w:lang w:val="ru-RU"/>
        </w:rPr>
        <w:t xml:space="preserve"> увеличиваются.</w:t>
      </w:r>
      <w:r w:rsidRPr="001A1503">
        <w:rPr>
          <w:lang w:val="ru-RU"/>
        </w:rPr>
        <w:br/>
        <w:t xml:space="preserve">Когда происходит несовпадение, </w:t>
      </w:r>
      <w:r>
        <w:t>j</w:t>
      </w:r>
      <w:r w:rsidRPr="001A1503">
        <w:rPr>
          <w:lang w:val="ru-RU"/>
        </w:rPr>
        <w:t xml:space="preserve"> «откатывается» назад на </w:t>
      </w:r>
      <w:proofErr w:type="spellStart"/>
      <w:r>
        <w:t>lp</w:t>
      </w:r>
      <w:r>
        <w:t>s</w:t>
      </w:r>
      <w:proofErr w:type="spellEnd"/>
      <w:r w:rsidRPr="001A1503">
        <w:rPr>
          <w:lang w:val="ru-RU"/>
        </w:rPr>
        <w:t>[</w:t>
      </w:r>
      <w:r>
        <w:t>j</w:t>
      </w:r>
      <w:r w:rsidRPr="001A1503">
        <w:rPr>
          <w:lang w:val="ru-RU"/>
        </w:rPr>
        <w:t>-1], что позволяет избежать повторного сравнения уже проверенной части шаблона.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>Проверка циклического сдвига</w:t>
      </w:r>
    </w:p>
    <w:p w:rsidR="001A1503" w:rsidRDefault="001A1503">
      <w:pPr>
        <w:rPr>
          <w:lang w:val="ru-RU"/>
        </w:rPr>
      </w:pPr>
      <w:r w:rsidRPr="001A1503">
        <w:rPr>
          <w:lang w:val="ru-RU"/>
        </w:rPr>
        <w:t>```</w:t>
      </w:r>
      <w:r>
        <w:t>python</w:t>
      </w:r>
      <w:r w:rsidRPr="001A1503">
        <w:rPr>
          <w:lang w:val="ru-RU"/>
        </w:rPr>
        <w:br/>
      </w:r>
      <w:r>
        <w:t>if</w:t>
      </w:r>
      <w:r w:rsidRPr="001A1503">
        <w:rPr>
          <w:lang w:val="ru-RU"/>
        </w:rPr>
        <w:t xml:space="preserve"> </w:t>
      </w:r>
      <w:proofErr w:type="spellStart"/>
      <w:r>
        <w:t>len</w:t>
      </w:r>
      <w:proofErr w:type="spellEnd"/>
      <w:r w:rsidRPr="001A1503">
        <w:rPr>
          <w:lang w:val="ru-RU"/>
        </w:rPr>
        <w:t>(</w:t>
      </w:r>
      <w:r>
        <w:t>A</w:t>
      </w:r>
      <w:r w:rsidRPr="001A1503">
        <w:rPr>
          <w:lang w:val="ru-RU"/>
        </w:rPr>
        <w:t xml:space="preserve">) == </w:t>
      </w:r>
      <w:proofErr w:type="spellStart"/>
      <w:r>
        <w:t>len</w:t>
      </w:r>
      <w:proofErr w:type="spellEnd"/>
      <w:r w:rsidRPr="001A1503">
        <w:rPr>
          <w:lang w:val="ru-RU"/>
        </w:rPr>
        <w:t>(</w:t>
      </w:r>
      <w:r>
        <w:t>B</w:t>
      </w:r>
      <w:proofErr w:type="gramStart"/>
      <w:r w:rsidRPr="001A1503">
        <w:rPr>
          <w:lang w:val="ru-RU"/>
        </w:rPr>
        <w:t>):</w:t>
      </w:r>
      <w:r w:rsidRPr="001A1503">
        <w:rPr>
          <w:lang w:val="ru-RU"/>
        </w:rPr>
        <w:br/>
        <w:t xml:space="preserve">   </w:t>
      </w:r>
      <w:proofErr w:type="gramEnd"/>
      <w:r w:rsidRPr="001A1503">
        <w:rPr>
          <w:lang w:val="ru-RU"/>
        </w:rPr>
        <w:t xml:space="preserve"> </w:t>
      </w:r>
      <w:r>
        <w:t>result</w:t>
      </w:r>
      <w:r w:rsidRPr="001A1503">
        <w:rPr>
          <w:lang w:val="ru-RU"/>
        </w:rPr>
        <w:t xml:space="preserve"> = </w:t>
      </w:r>
      <w:proofErr w:type="spellStart"/>
      <w:r>
        <w:t>kmp</w:t>
      </w:r>
      <w:proofErr w:type="spellEnd"/>
      <w:r w:rsidRPr="001A1503">
        <w:rPr>
          <w:lang w:val="ru-RU"/>
        </w:rPr>
        <w:t>_</w:t>
      </w:r>
      <w:r>
        <w:t>search</w:t>
      </w:r>
      <w:r w:rsidRPr="001A1503">
        <w:rPr>
          <w:lang w:val="ru-RU"/>
        </w:rPr>
        <w:t>(</w:t>
      </w:r>
      <w:r>
        <w:t>B</w:t>
      </w:r>
      <w:r w:rsidRPr="001A1503">
        <w:rPr>
          <w:lang w:val="ru-RU"/>
        </w:rPr>
        <w:t xml:space="preserve">, </w:t>
      </w:r>
      <w:r>
        <w:t>A</w:t>
      </w:r>
      <w:r w:rsidRPr="001A1503">
        <w:rPr>
          <w:lang w:val="ru-RU"/>
        </w:rPr>
        <w:t xml:space="preserve"> + </w:t>
      </w:r>
      <w:r>
        <w:t>A</w:t>
      </w:r>
      <w:r w:rsidRPr="001A1503">
        <w:rPr>
          <w:lang w:val="ru-RU"/>
        </w:rPr>
        <w:t>)</w:t>
      </w:r>
      <w:r w:rsidRPr="001A1503">
        <w:rPr>
          <w:lang w:val="ru-RU"/>
        </w:rPr>
        <w:br/>
        <w:t>```</w:t>
      </w:r>
      <w:r w:rsidRPr="001A1503">
        <w:rPr>
          <w:lang w:val="ru-RU"/>
        </w:rPr>
        <w:br/>
      </w:r>
      <w:r w:rsidRPr="001A1503">
        <w:rPr>
          <w:lang w:val="ru-RU"/>
        </w:rPr>
        <w:t>Пояснение:</w:t>
      </w:r>
      <w:r w:rsidRPr="001A1503">
        <w:rPr>
          <w:lang w:val="ru-RU"/>
        </w:rPr>
        <w:br/>
        <w:t xml:space="preserve">Циклический сдвиг можно найти, если строка </w:t>
      </w:r>
      <w:r>
        <w:t>B</w:t>
      </w:r>
      <w:r w:rsidRPr="001A1503">
        <w:rPr>
          <w:lang w:val="ru-RU"/>
        </w:rPr>
        <w:t xml:space="preserve"> со</w:t>
      </w:r>
      <w:r w:rsidRPr="001A1503">
        <w:rPr>
          <w:lang w:val="ru-RU"/>
        </w:rPr>
        <w:t xml:space="preserve">держится в строке </w:t>
      </w:r>
      <w:r>
        <w:t>A</w:t>
      </w:r>
      <w:r w:rsidRPr="001A1503">
        <w:rPr>
          <w:lang w:val="ru-RU"/>
        </w:rPr>
        <w:t>+</w:t>
      </w:r>
      <w:r>
        <w:t>A</w:t>
      </w:r>
      <w:r w:rsidRPr="001A1503">
        <w:rPr>
          <w:lang w:val="ru-RU"/>
        </w:rPr>
        <w:t>.</w:t>
      </w:r>
      <w:r w:rsidRPr="001A1503">
        <w:rPr>
          <w:lang w:val="ru-RU"/>
        </w:rPr>
        <w:br/>
        <w:t xml:space="preserve">Таким образом, если шаблон </w:t>
      </w:r>
      <w:r>
        <w:t>B</w:t>
      </w:r>
      <w:r w:rsidRPr="001A1503">
        <w:rPr>
          <w:lang w:val="ru-RU"/>
        </w:rPr>
        <w:t xml:space="preserve"> входит в </w:t>
      </w:r>
      <w:r>
        <w:t>A</w:t>
      </w:r>
      <w:r w:rsidRPr="001A1503">
        <w:rPr>
          <w:lang w:val="ru-RU"/>
        </w:rPr>
        <w:t>+</w:t>
      </w:r>
      <w:r>
        <w:t>A</w:t>
      </w:r>
      <w:r w:rsidRPr="001A1503">
        <w:rPr>
          <w:lang w:val="ru-RU"/>
        </w:rPr>
        <w:t xml:space="preserve"> — существует сдвиг, равный позиции вхождения.</w:t>
      </w:r>
    </w:p>
    <w:p w:rsidR="001A1503" w:rsidRPr="001A1503" w:rsidRDefault="001A1503">
      <w:pPr>
        <w:rPr>
          <w:lang w:val="ru-RU"/>
        </w:rPr>
      </w:pPr>
      <w:r>
        <w:rPr>
          <w:lang w:val="ru-RU"/>
        </w:rPr>
        <w:br w:type="page"/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lastRenderedPageBreak/>
        <w:t>Отладка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>Код снабжён выводом текущих значений переменных и шагов поиска.</w:t>
      </w:r>
      <w:r w:rsidRPr="001A1503">
        <w:rPr>
          <w:lang w:val="ru-RU"/>
        </w:rPr>
        <w:br/>
        <w:t>Это позволяет отслеживать, как строится префикс-функция и как продвигаетс</w:t>
      </w:r>
      <w:r w:rsidRPr="001A1503">
        <w:rPr>
          <w:lang w:val="ru-RU"/>
        </w:rPr>
        <w:t>я поиск.</w:t>
      </w:r>
    </w:p>
    <w:p w:rsidR="005B24B1" w:rsidRPr="001A1503" w:rsidRDefault="001A1503">
      <w:pPr>
        <w:rPr>
          <w:lang w:val="ru-RU"/>
        </w:rPr>
      </w:pPr>
      <w:r w:rsidRPr="001A1503">
        <w:rPr>
          <w:lang w:val="ru-RU"/>
        </w:rPr>
        <w:t>Оценка сложности</w:t>
      </w:r>
    </w:p>
    <w:p w:rsidR="001A1503" w:rsidRDefault="001A1503">
      <w:pPr>
        <w:rPr>
          <w:lang w:val="ru-RU"/>
        </w:rPr>
      </w:pPr>
      <w:r w:rsidRPr="001A1503">
        <w:rPr>
          <w:lang w:val="ru-RU"/>
        </w:rPr>
        <w:t xml:space="preserve">Время: </w:t>
      </w:r>
      <w:proofErr w:type="gramStart"/>
      <w:r>
        <w:t>O</w:t>
      </w:r>
      <w:r w:rsidRPr="001A1503">
        <w:rPr>
          <w:lang w:val="ru-RU"/>
        </w:rPr>
        <w:t>(</w:t>
      </w:r>
      <w:proofErr w:type="gramEnd"/>
      <w:r>
        <w:t>n</w:t>
      </w:r>
      <w:r w:rsidRPr="001A1503">
        <w:rPr>
          <w:lang w:val="ru-RU"/>
        </w:rPr>
        <w:t xml:space="preserve"> + </w:t>
      </w:r>
      <w:r>
        <w:t>m</w:t>
      </w:r>
      <w:r w:rsidRPr="001A1503">
        <w:rPr>
          <w:lang w:val="ru-RU"/>
        </w:rPr>
        <w:t>) — линейное по длине текста и шаблона.</w:t>
      </w:r>
      <w:r w:rsidRPr="001A1503">
        <w:rPr>
          <w:lang w:val="ru-RU"/>
        </w:rPr>
        <w:br/>
        <w:t xml:space="preserve">Память: </w:t>
      </w:r>
      <w:r>
        <w:t>O</w:t>
      </w:r>
      <w:r w:rsidRPr="001A1503">
        <w:rPr>
          <w:lang w:val="ru-RU"/>
        </w:rPr>
        <w:t>(</w:t>
      </w:r>
      <w:r>
        <w:t>m</w:t>
      </w:r>
      <w:r w:rsidRPr="001A1503">
        <w:rPr>
          <w:lang w:val="ru-RU"/>
        </w:rPr>
        <w:t>) — массив префикс-функции.</w:t>
      </w:r>
    </w:p>
    <w:p w:rsidR="001A1503" w:rsidRDefault="001A1503">
      <w:pPr>
        <w:rPr>
          <w:lang w:val="ru-RU"/>
        </w:rPr>
      </w:pPr>
      <w:r>
        <w:rPr>
          <w:lang w:val="ru-RU"/>
        </w:rPr>
        <w:br w:type="page"/>
      </w:r>
    </w:p>
    <w:p w:rsidR="005B24B1" w:rsidRPr="001A1503" w:rsidRDefault="005B24B1">
      <w:pPr>
        <w:rPr>
          <w:lang w:val="ru-RU"/>
        </w:rPr>
      </w:pPr>
    </w:p>
    <w:p w:rsidR="005B24B1" w:rsidRPr="001A1503" w:rsidRDefault="001A1503">
      <w:pPr>
        <w:rPr>
          <w:b/>
          <w:lang w:val="ru-RU"/>
        </w:rPr>
      </w:pPr>
      <w:r w:rsidRPr="001A1503">
        <w:rPr>
          <w:b/>
          <w:lang w:val="ru-RU"/>
        </w:rPr>
        <w:t>Выводы</w:t>
      </w:r>
    </w:p>
    <w:p w:rsidR="005B24B1" w:rsidRDefault="001A1503">
      <w:r w:rsidRPr="001A1503">
        <w:rPr>
          <w:lang w:val="ru-RU"/>
        </w:rPr>
        <w:t>Был реализован и проанализирован алгоритм КМП. Он позволяет эффективно решать задачу поиска подстроки и применяется для задачи цик</w:t>
      </w:r>
      <w:r w:rsidRPr="001A1503">
        <w:rPr>
          <w:lang w:val="ru-RU"/>
        </w:rPr>
        <w:t>лического сдвига.</w:t>
      </w:r>
      <w:r w:rsidRPr="001A1503">
        <w:rPr>
          <w:lang w:val="ru-RU"/>
        </w:rPr>
        <w:br/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отладочных</w:t>
      </w:r>
      <w:proofErr w:type="spellEnd"/>
      <w:r>
        <w:t xml:space="preserve"> </w:t>
      </w:r>
      <w:proofErr w:type="spellStart"/>
      <w:r>
        <w:t>сообщений</w:t>
      </w:r>
      <w:proofErr w:type="spellEnd"/>
      <w:r>
        <w:t xml:space="preserve"> </w:t>
      </w:r>
      <w:proofErr w:type="spellStart"/>
      <w:r>
        <w:t>помогает</w:t>
      </w:r>
      <w:proofErr w:type="spellEnd"/>
      <w:r>
        <w:t xml:space="preserve"> лучше понять ход выполнения алгоритма.</w:t>
      </w:r>
    </w:p>
    <w:sectPr w:rsidR="005B2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1503"/>
    <w:rsid w:val="0029639D"/>
    <w:rsid w:val="00326F90"/>
    <w:rsid w:val="005B24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11FEE-8E92-4EF1-9A94-835F39F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96CE3F-6A13-4669-BFF2-B974FE69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MSI</cp:lastModifiedBy>
  <cp:revision>2</cp:revision>
  <dcterms:created xsi:type="dcterms:W3CDTF">2025-04-16T02:18:00Z</dcterms:created>
  <dcterms:modified xsi:type="dcterms:W3CDTF">2025-04-16T02:18:00Z</dcterms:modified>
  <cp:category/>
</cp:coreProperties>
</file>